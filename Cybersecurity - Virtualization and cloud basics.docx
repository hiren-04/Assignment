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Practical and Theory</w:t>
      </w:r>
    </w:p>
    <w:p>
      <w:pPr>
        <w:pStyle w:val="Heading2"/>
      </w:pPr>
      <w:r>
        <w:t>1. Explain MAC spoofing and Email spoofing</w:t>
      </w:r>
    </w:p>
    <w:p>
      <w:r>
        <w:t>MAC spoofing involves changing the MAC address of a device to impersonate another device. Email spoofing involves forging the sender's address on an email to make it appear as if it came from someone else.</w:t>
      </w:r>
    </w:p>
    <w:p>
      <w:pPr>
        <w:pStyle w:val="Heading2"/>
      </w:pPr>
      <w:r>
        <w:t>2. Perform practical of MITM tool and social engineering Tool</w:t>
      </w:r>
    </w:p>
    <w:p>
      <w:r>
        <w:t>Use tools like Ettercap or Wireshark for MITM attacks to intercept traffic. For social engineering, tools like SET (Social Engineering Toolkit) can simulate phishing and other manipulation techniques.</w:t>
      </w:r>
    </w:p>
    <w:p>
      <w:pPr>
        <w:pStyle w:val="Heading2"/>
      </w:pPr>
      <w:r>
        <w:t>3. Explain Kali linux tool SYN Flooding Attack using Metasploit</w:t>
      </w:r>
    </w:p>
    <w:p>
      <w:r>
        <w:t>In Kali Linux, use Metasploit's auxiliary modules like 'dos/tcp/synflood' to perform SYN Flood attacks by sending a large number of SYN packets to target to exhaust server resources.</w:t>
      </w:r>
    </w:p>
    <w:p>
      <w:pPr>
        <w:pStyle w:val="Heading2"/>
      </w:pPr>
      <w:r>
        <w:t>4. Find online email encryption service</w:t>
      </w:r>
    </w:p>
    <w:p>
      <w:r>
        <w:t>ProtonMail (https://protonmail.com) and Tutanota (https://tutanota.com) are popular online email encryption services offering end-to-end encryption.</w:t>
      </w:r>
    </w:p>
    <w:p>
      <w:pPr>
        <w:pStyle w:val="Heading2"/>
      </w:pPr>
      <w:r>
        <w:t>5. Types of Firewall</w:t>
      </w:r>
    </w:p>
    <w:p>
      <w:r>
        <w:t>Types include Packet Filtering Firewall, Stateful Inspection Firewall, Proxy Firewall, and Next-Generation Firewall (NGFW).</w:t>
      </w:r>
    </w:p>
    <w:p>
      <w:pPr>
        <w:pStyle w:val="Heading2"/>
      </w:pPr>
      <w:r>
        <w:t>6. Explain Evading Firewalls</w:t>
      </w:r>
    </w:p>
    <w:p>
      <w:r>
        <w:t>Firewall evasion techniques include IP fragmentation, tunneling traffic through allowed protocols (like HTTP or HTTPS), and using encrypted payloads or polymorphic code.</w:t>
      </w:r>
    </w:p>
    <w:p>
      <w:pPr>
        <w:pStyle w:val="Heading2"/>
      </w:pPr>
      <w:r>
        <w:t>1. What is Session Hijacking Explain with Techniques?</w:t>
      </w:r>
    </w:p>
    <w:p>
      <w:r>
        <w:t>Session hijacking is taking over a valid user session. Techniques include stealing session cookies, using XSS, or IP spoofing.</w:t>
      </w:r>
    </w:p>
    <w:p>
      <w:pPr>
        <w:pStyle w:val="Heading2"/>
      </w:pPr>
      <w:r>
        <w:t>2. Find DoS/DDoS Attack Tools</w:t>
      </w:r>
    </w:p>
    <w:p>
      <w:r>
        <w:t>Popular tools include LOIC (Low Orbit Ion Cannon), HOIC (High Orbit Ion Cannon), HULK, and Slowloris.</w:t>
      </w:r>
    </w:p>
    <w:p>
      <w:pPr>
        <w:pStyle w:val="Heading2"/>
      </w:pPr>
      <w:r>
        <w:t>3. Explain SYN Flooding Attack with example</w:t>
      </w:r>
    </w:p>
    <w:p>
      <w:r>
        <w:t>SYN flooding is a DoS attack where attackers send multiple SYN requests without completing the handshake. Example: sending continuous SYN packets to a web server without responding to SYN-ACK.</w:t>
      </w:r>
    </w:p>
    <w:p>
      <w:pPr>
        <w:pStyle w:val="Heading2"/>
      </w:pPr>
      <w:r>
        <w:t>4. List of Web App Hacking Methodology</w:t>
      </w:r>
    </w:p>
    <w:p>
      <w:r>
        <w:t>Steps include Information Gathering, Threat Modeling, Vulnerability Analysis, Exploitation, Post-Exploitation, and Reporting.</w:t>
      </w:r>
    </w:p>
    <w:p>
      <w:pPr>
        <w:pStyle w:val="Heading2"/>
      </w:pPr>
      <w:r>
        <w:t>5. SQL Injection Methodology</w:t>
      </w:r>
    </w:p>
    <w:p>
      <w:r>
        <w:t>SQL Injection involves inserting malicious SQL queries through input fields. Steps: Identify input points, inject payload, extract data or bypass login.</w:t>
      </w:r>
    </w:p>
    <w:p>
      <w:pPr>
        <w:pStyle w:val="Heading2"/>
      </w:pPr>
      <w:r>
        <w:t>6. Explain SQL injection with any tool</w:t>
      </w:r>
    </w:p>
    <w:p>
      <w:r>
        <w:t>Use sqlmap, an automated tool that detects and exploits SQL injection flaws to extract database information.</w:t>
      </w:r>
    </w:p>
    <w:p>
      <w:pPr>
        <w:pStyle w:val="Heading2"/>
      </w:pPr>
      <w:r>
        <w:t>7. Explain difference between VA and PT</w:t>
      </w:r>
    </w:p>
    <w:p>
      <w:r>
        <w:t>VA (Vulnerability Assessment) identifies potential vulnerabilities. PT (Penetration Testing) exploits them to assess impact.</w:t>
      </w:r>
    </w:p>
    <w:p>
      <w:pPr>
        <w:pStyle w:val="Heading2"/>
      </w:pPr>
      <w:r>
        <w:t>8. How to write vulnerability assessment Report</w:t>
      </w:r>
    </w:p>
    <w:p>
      <w:r>
        <w:t>Include Executive Summary, Scope, Methodology, Findings (with risk rating), Recommendations, and Conclusion.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