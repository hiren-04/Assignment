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 Introduction to Cyber Security</w:t>
      </w:r>
    </w:p>
    <w:p>
      <w:pPr>
        <w:pStyle w:val="Heading1"/>
      </w:pPr>
      <w:r>
        <w:t>1. What is the meaning of Cyber Security?</w:t>
      </w:r>
    </w:p>
    <w:p>
      <w:r>
        <w:t>Cyber security refers to the practice of protecting systems, networks, and programs from digital attacks, unauthorized access, or damage.</w:t>
      </w:r>
    </w:p>
    <w:p>
      <w:pPr>
        <w:pStyle w:val="Heading1"/>
      </w:pPr>
      <w:r>
        <w:t>2. What are the main objectives of Cyber Security?</w:t>
      </w:r>
    </w:p>
    <w:p>
      <w:r>
        <w:t>The main objectives are to ensure confidentiality, integrity, and availability of information, as well as to prevent data breaches and cyber threats.</w:t>
      </w:r>
    </w:p>
    <w:p>
      <w:pPr>
        <w:pStyle w:val="Heading1"/>
      </w:pPr>
      <w:r>
        <w:t>3. What is Offensive and Defensive in Cyber Security?</w:t>
      </w:r>
    </w:p>
    <w:p>
      <w:r>
        <w:t>Offensive cyber security involves proactive measures to attack or disrupt cyber threats, while defensive cyber security focuses on protecting systems from such attacks.</w:t>
      </w:r>
    </w:p>
    <w:p>
      <w:pPr>
        <w:pStyle w:val="Heading1"/>
      </w:pPr>
      <w:r>
        <w:t>4. What is Cyberspace and Law?</w:t>
      </w:r>
    </w:p>
    <w:p>
      <w:r>
        <w:t>Cyberspace is the virtual environment of computer networks. Cyber law refers to legal regulations that govern the use of the internet and digital technologies.</w:t>
      </w:r>
    </w:p>
    <w:p>
      <w:pPr>
        <w:pStyle w:val="Heading1"/>
      </w:pPr>
      <w:r>
        <w:t>5. What is Cyber Welfare?</w:t>
      </w:r>
    </w:p>
    <w:p>
      <w:r>
        <w:t>Cyber welfare refers to initiatives and measures aimed at ensuring safe, secure, and equitable access to digital resources and online well-being.</w:t>
      </w:r>
    </w:p>
    <w:p>
      <w:pPr>
        <w:pStyle w:val="Heading1"/>
      </w:pPr>
      <w:r>
        <w:t>6. Explain the Types of Hackers</w:t>
      </w:r>
    </w:p>
    <w:p>
      <w:r>
        <w:t>Types of hackers include: White Hat (ethical hackers), Black Hat (malicious hackers), Grey Hat (a mix of both), Script Kiddies, Hacktivists, and State-sponsored hackers.</w:t>
      </w:r>
    </w:p>
    <w:p>
      <w:pPr>
        <w:pStyle w:val="Heading1"/>
      </w:pPr>
      <w:r>
        <w:t>7. What is the Full Form of SOC in Cyber Security?</w:t>
      </w:r>
    </w:p>
    <w:p>
      <w:r>
        <w:t>SOC stands for Security Operations Center.</w:t>
      </w:r>
    </w:p>
    <w:p>
      <w:pPr>
        <w:pStyle w:val="Heading1"/>
      </w:pPr>
      <w:r>
        <w:t>8. What are the Challenges of Cyber Security?</w:t>
      </w:r>
    </w:p>
    <w:p>
      <w:r>
        <w:t>Challenges include evolving threats, lack of awareness, weak security policies, insider threats, and limited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