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Malware and Threat Detection</w:t>
      </w:r>
    </w:p>
    <w:p>
      <w:pPr>
        <w:pStyle w:val="Heading1"/>
      </w:pPr>
      <w:r>
        <w:t>1. What are the different types of hacking methods?</w:t>
      </w:r>
    </w:p>
    <w:p>
      <w:r>
        <w:t>Common hacking methods include phishing, keylogging, malware attacks, denial of service (DoS), SQL injection, man-in-the-middle attacks, and brute force attacks.</w:t>
      </w:r>
    </w:p>
    <w:p>
      <w:pPr>
        <w:pStyle w:val="Heading1"/>
      </w:pPr>
      <w:r>
        <w:t>2. Explain Types of Password Attacks</w:t>
      </w:r>
    </w:p>
    <w:p>
      <w:r>
        <w:t>Types include brute force attack, dictionary attack, keylogger attack, phishing, credential stuffing, and rainbow table attacks.</w:t>
      </w:r>
    </w:p>
    <w:p>
      <w:pPr>
        <w:pStyle w:val="Heading1"/>
      </w:pPr>
      <w:r>
        <w:t>3. Explain Password Cracking Tools: pwdump7, Medusa and Hydra</w:t>
      </w:r>
    </w:p>
    <w:p>
      <w:r>
        <w:t>pwdump7 extracts password hashes from Windows. Medusa is a fast brute-force, parallel login tool. Hydra supports numerous protocols to crack passwords.</w:t>
      </w:r>
    </w:p>
    <w:p>
      <w:pPr>
        <w:pStyle w:val="Heading1"/>
      </w:pPr>
      <w:r>
        <w:t>4. Explain Types of Steganography with QuickStego and Echo</w:t>
      </w:r>
    </w:p>
    <w:p>
      <w:r>
        <w:t>Steganography types include text, image, audio, and video steganography. QuickStego hides text in images, while Echo uses audio files to hide data.</w:t>
      </w:r>
    </w:p>
    <w:p>
      <w:pPr>
        <w:pStyle w:val="Heading1"/>
      </w:pPr>
      <w:r>
        <w:t>5. Perform Practical on Key Logger Tool</w:t>
      </w:r>
    </w:p>
    <w:p>
      <w:r>
        <w:t>Keylogger tools record keystrokes on a device. Practicals involve installing a keylogger (e.g., Spyrix) and observing keystroke capture in action.</w:t>
      </w:r>
    </w:p>
    <w:p>
      <w:pPr>
        <w:pStyle w:val="Heading1"/>
      </w:pPr>
      <w:r>
        <w:t>● Malware</w:t>
      </w:r>
    </w:p>
    <w:p>
      <w:pPr>
        <w:pStyle w:val="Heading1"/>
      </w:pPr>
      <w:r>
        <w:t>1. Define Types of Viruses</w:t>
      </w:r>
    </w:p>
    <w:p>
      <w:r>
        <w:t>Types include file infector viruses, macro viruses, polymorphic viruses, boot sector viruses, and resident viruses.</w:t>
      </w:r>
    </w:p>
    <w:p>
      <w:pPr>
        <w:pStyle w:val="Heading1"/>
      </w:pPr>
      <w:r>
        <w:t>2. Create Virus using Http Rat Trojan Tool</w:t>
      </w:r>
    </w:p>
    <w:p>
      <w:r>
        <w:t>HTTP RAT Trojans are remote access tools. A virus can be created by configuring the tool to generate a payload that gives access to the attacker.</w:t>
      </w:r>
    </w:p>
    <w:p>
      <w:pPr>
        <w:pStyle w:val="Heading1"/>
      </w:pPr>
      <w:r>
        <w:t>3. Explain any one Antivirus with Example</w:t>
      </w:r>
    </w:p>
    <w:p>
      <w:r>
        <w:t>Avast Antivirus detects and removes malware in real-time. It offers features like web protection, email security, and firewall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