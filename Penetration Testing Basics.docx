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Penetration Testing Basics - Questions and Answers</w:t>
      </w:r>
    </w:p>
    <w:p>
      <w:pPr>
        <w:pStyle w:val="Heading1"/>
      </w:pPr>
      <w:r>
        <w:t>1. What is Penetration Testing?</w:t>
      </w:r>
    </w:p>
    <w:p>
      <w:r>
        <w:t>Penetration testing is a simulated cyber attack on a system, network, or application to find security vulnerabilities that could be exploited by attackers.</w:t>
      </w:r>
    </w:p>
    <w:p>
      <w:pPr>
        <w:pStyle w:val="Heading1"/>
      </w:pPr>
      <w:r>
        <w:t>2. Why is Penetration Testing Important?</w:t>
      </w:r>
    </w:p>
    <w:p>
      <w:r>
        <w:t>It helps identify weaknesses, ensure compliance, improve security posture, and protect sensitive data from real threats.</w:t>
      </w:r>
    </w:p>
    <w:p>
      <w:pPr>
        <w:pStyle w:val="Heading1"/>
      </w:pPr>
      <w:r>
        <w:t>3. What are the Types of Penetration Testing?</w:t>
      </w:r>
    </w:p>
    <w:p>
      <w:r>
        <w:t>Types include Black Box (no prior knowledge), White Box (full knowledge), and Gray Box (partial knowledge) testing.</w:t>
      </w:r>
    </w:p>
    <w:p>
      <w:pPr>
        <w:pStyle w:val="Heading1"/>
      </w:pPr>
      <w:r>
        <w:t>4. What is the Penetration Testing Life Cycle?</w:t>
      </w:r>
    </w:p>
    <w:p>
      <w:r>
        <w:t>It includes: Planning &amp; Reconnaissance, Scanning, Gaining Access, Maintaining Access, and Analysis &amp; Reporting.</w:t>
      </w:r>
    </w:p>
    <w:p>
      <w:pPr>
        <w:pStyle w:val="Heading1"/>
      </w:pPr>
      <w:r>
        <w:t>5. What Tools are Commonly Used in Penetration Testing?</w:t>
      </w:r>
    </w:p>
    <w:p>
      <w:r>
        <w:t>Popular tools include Nmap, Metasploit, Burp Suite, Wireshark, and Nikto.</w:t>
      </w:r>
    </w:p>
    <w:p>
      <w:pPr>
        <w:pStyle w:val="Heading1"/>
      </w:pPr>
      <w:r>
        <w:t>6. What is the Difference Between Vulnerability Scanning and Penetration Testing?</w:t>
      </w:r>
    </w:p>
    <w:p>
      <w:r>
        <w:t>Vulnerability scanning identifies known weaknesses, while penetration testing exploits them to assess actual risks.</w:t>
      </w:r>
    </w:p>
    <w:p>
      <w:pPr>
        <w:pStyle w:val="Heading1"/>
      </w:pPr>
      <w:r>
        <w:t>7. What are the Legal and Ethical Considerations?</w:t>
      </w:r>
    </w:p>
    <w:p>
      <w:r>
        <w:t>Pen testing must be authorized and follow legal guidelines to avoid unauthorized access and data breaches.</w:t>
      </w:r>
    </w:p>
    <w:p>
      <w:pPr>
        <w:pStyle w:val="Heading1"/>
      </w:pPr>
      <w:r>
        <w:t>8. What Skills are Needed for a Penetration Tester?</w:t>
      </w:r>
    </w:p>
    <w:p>
      <w:r>
        <w:t>Skills include networking, operating systems, scripting, security protocols, and knowledge of hacking tools and techniques.</w:t>
      </w:r>
    </w:p>
    <w:p>
      <w:pPr>
        <w:pStyle w:val="Heading1"/>
      </w:pPr>
      <w:r>
        <w:t>9. What is a Zero-Day Vulnerability?</w:t>
      </w:r>
    </w:p>
    <w:p>
      <w:r>
        <w:t>A zero-day is a previously unknown vulnerability that is exploited before the vendor has issued a fix.</w:t>
      </w:r>
    </w:p>
    <w:p>
      <w:pPr>
        <w:pStyle w:val="Heading1"/>
      </w:pPr>
      <w:r>
        <w:t>10. What Certifications Help in Becoming a Penetration Tester?</w:t>
      </w:r>
    </w:p>
    <w:p>
      <w:r>
        <w:t>Certifications include CEH (Certified Ethical Hacker), OSCP (Offensive Security Certified Professional), and CompTIA PenTest+.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