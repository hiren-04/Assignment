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Cloud Security Essential</w:t>
      </w:r>
    </w:p>
    <w:p>
      <w:pPr>
        <w:pStyle w:val="Heading2"/>
      </w:pPr>
      <w:r>
        <w:t>1. How to configure, develop and maintain Security and Privacy in cloud?</w:t>
      </w:r>
    </w:p>
    <w:p>
      <w:r>
        <w:t>Use encryption, strong access controls, compliance tools, and continuous monitoring to secure data and maintain privacy in cloud systems.</w:t>
      </w:r>
    </w:p>
    <w:p>
      <w:pPr>
        <w:pStyle w:val="Heading2"/>
      </w:pPr>
      <w:r>
        <w:t>2. What is Portability in cloud?</w:t>
      </w:r>
    </w:p>
    <w:p>
      <w:r>
        <w:t>Portability in cloud refers to the ability to move applications and data between different cloud environments with minimal changes.</w:t>
      </w:r>
    </w:p>
    <w:p>
      <w:pPr>
        <w:pStyle w:val="Heading2"/>
      </w:pPr>
      <w:r>
        <w:t>3. What is Reliability and high Availability in cloud?</w:t>
      </w:r>
    </w:p>
    <w:p>
      <w:r>
        <w:t>Reliability ensures consistent performance, while high availability ensures systems remain operational and accessible without interruption.</w:t>
      </w:r>
    </w:p>
    <w:p>
      <w:pPr>
        <w:pStyle w:val="Heading2"/>
      </w:pPr>
      <w:r>
        <w:t>4. Describe Mobility Cloud Computing</w:t>
      </w:r>
    </w:p>
    <w:p>
      <w:r>
        <w:t>Mobility cloud computing enables access to applications and data from anywhere using mobile devices via cloud infrastructure.</w:t>
      </w:r>
    </w:p>
    <w:p>
      <w:pPr>
        <w:pStyle w:val="Heading2"/>
      </w:pPr>
      <w:r>
        <w:t>5. Describe AWS, Azure, Google cloud Platforms</w:t>
      </w:r>
    </w:p>
    <w:p>
      <w:r>
        <w:t>AWS, Azure, and Google Cloud are leading cloud platforms offering compute, storage, database, networking, and AI services.</w:t>
      </w:r>
    </w:p>
    <w:p>
      <w:pPr>
        <w:pStyle w:val="Heading2"/>
      </w:pPr>
      <w:r>
        <w:t>6. Accessing AWS, Azure and Google cloud Platforms (any one portal)</w:t>
      </w:r>
    </w:p>
    <w:p>
      <w:r>
        <w:t>AWS can be accessed via the AWS Management Console at https://console.aws.amazon.com/.</w:t>
      </w:r>
    </w:p>
    <w:p>
      <w:pPr>
        <w:pStyle w:val="Heading2"/>
      </w:pPr>
      <w:r>
        <w:t>7. Create compute, create network, create storage on AWS , Azure and GCP</w:t>
      </w:r>
    </w:p>
    <w:p>
      <w:r>
        <w:t>Use EC2 (compute), VPC (network), and S3 (storage) in AWS; Virtual Machines, VNets, and Blob Storage in Azure; Compute Engine, VPC, and Cloud Storage in GCP.</w:t>
      </w:r>
    </w:p>
    <w:p>
      <w:pPr>
        <w:pStyle w:val="Heading2"/>
      </w:pPr>
      <w:r>
        <w:t>8. Compare Cloud pricing of resources and services on all platform Amazon Web Services (AWS):</w:t>
      </w:r>
    </w:p>
    <w:p>
      <w:r>
        <w:t>AWS generally offers pay-as-you-go pricing. Azure and GCP also offer competitive pricing with discounts for committed usage. Exact pricing depends on region and service type.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