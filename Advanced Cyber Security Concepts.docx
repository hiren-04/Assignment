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Advanced Cyber Security Concepts</w:t>
      </w:r>
    </w:p>
    <w:p>
      <w:pPr>
        <w:pStyle w:val="Heading2"/>
      </w:pPr>
      <w:r>
        <w:t>1. Explain Mitigation in reference to Cyber Security.</w:t>
      </w:r>
    </w:p>
    <w:p>
      <w:r>
        <w:t>Mitigation involves implementing measures to reduce the impact and risk of cyber threats through prevention, detection, and response strategies.</w:t>
      </w:r>
    </w:p>
    <w:p>
      <w:pPr>
        <w:pStyle w:val="Heading2"/>
      </w:pPr>
      <w:r>
        <w:t>2. What are the differences between IDS &amp; IPS?</w:t>
      </w:r>
    </w:p>
    <w:p>
      <w:r>
        <w:t>IDS (Intrusion Detection System) monitors and alerts on suspicious activities, while IPS (Intrusion Prevention System) detects and actively blocks threats.</w:t>
      </w:r>
    </w:p>
    <w:p>
      <w:pPr>
        <w:pStyle w:val="Heading2"/>
      </w:pPr>
      <w:r>
        <w:t>3. Explain NETWORK-based IDS</w:t>
      </w:r>
    </w:p>
    <w:p>
      <w:r>
        <w:t>A network-based IDS monitors traffic across an entire network for malicious activity by analyzing packet data and network behavior.</w:t>
      </w:r>
    </w:p>
    <w:p>
      <w:pPr>
        <w:pStyle w:val="Heading2"/>
      </w:pPr>
      <w:r>
        <w:t>4. Explain How SSL &amp; TLS work?</w:t>
      </w:r>
    </w:p>
    <w:p>
      <w:r>
        <w:t>SSL and TLS secure communications by encrypting data between client and server. They use certificates and key exchange to establish a secure session.</w:t>
      </w:r>
    </w:p>
    <w:p>
      <w:pPr>
        <w:pStyle w:val="Heading2"/>
      </w:pPr>
      <w:r>
        <w:t>5. What is Symmetric Key Cryptography and Asymmetric Key Cryptography?</w:t>
      </w:r>
    </w:p>
    <w:p>
      <w:r>
        <w:t>Symmetric uses one key for encryption and decryption; Asymmetric uses a public key to encrypt and a private key to decrypt.</w:t>
      </w:r>
    </w:p>
    <w:p>
      <w:pPr>
        <w:pStyle w:val="Heading2"/>
      </w:pPr>
      <w:r>
        <w:t>6. Explain How to Secure Server and Personal Computers.</w:t>
      </w:r>
    </w:p>
    <w:p>
      <w:r>
        <w:t>Use firewalls, antivirus, OS updates, strong passwords, encryption, and disable unused services to protect servers and personal computers.</w:t>
      </w:r>
    </w:p>
    <w:p>
      <w:pPr>
        <w:pStyle w:val="Heading2"/>
      </w:pPr>
      <w:r>
        <w:t>7. Explain the Suricata, and SolarWinds.</w:t>
      </w:r>
    </w:p>
    <w:p>
      <w:r>
        <w:t>Suricata is an open-source IDS/IPS tool; SolarWinds provides network monitoring and cybersecurity management tools.</w:t>
      </w:r>
    </w:p>
    <w:p>
      <w:pPr>
        <w:pStyle w:val="Heading2"/>
      </w:pPr>
      <w:r>
        <w:t>8. Describe the VPN and IPSec.</w:t>
      </w:r>
    </w:p>
    <w:p>
      <w:r>
        <w:t>VPN creates a secure tunnel over the internet; IPSec is a protocol suite used to secure VPN connections via encryption and authentication.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